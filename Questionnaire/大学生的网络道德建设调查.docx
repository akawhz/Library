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大学生的网络道德建设调查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您是否认为网络行为应该受到一定的规范？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当然，不以规矩不成方圆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可以，但不能矫枉过正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不太清楚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您是否会自觉遵守网络行为规范？比如：不发布未经查证的信息，或者不随意披露他人隐私。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是，一向如此。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偶尔会探究他人生活，但未经许可绝不外泄。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我有罪（当你为此忏悔，良知就已战胜恶念）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您是否了解网络安全知识？比如：密码的管理，账号的使用等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当然，我十分了解相关技术，并能自如的应用至生活中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是的，我在不同的网站上会使用强度不同的密码，并借助密码管理器进行管理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否，根本不关心这个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您是否会主动采取措施保障自己的网络安全？比如在账号被盗时有办法追回；在发送图片和接收文件时，会时刻关注有无隐私信息的泄露。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当然，我十分注意这些细节来最大程度地保证我的网络安全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是的，我有这方面的经验和经历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否，大多数时候只能祈祷自己的好运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您是否认为网络安全意识在日常生活中很重要？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当然，我认为这会越来越重要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是的，我认为它确实在日常生活中占一席之地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无所谓，只要我没钱，骗子就骗不到我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您是否认为诚信是人类最基本的道德要求之一？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当然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虽然时代在改变，但是这种品德仍值得坚守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我不好说，懂得都懂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您是否认为网络行为也应该遵循诚信原则？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当然，网络行为说到底还是以人为主体，既然如此，概念的沿用就变得顺理应当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是的，虽然网络上的行为天生带有虚拟性，但毕竟不是虚假性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不值得，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您是否认为社交媒体对于大学生来说是必需的？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当然，没有XX我就要XX了。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是的，现在的当代大学生，从事实上已无法与各种社交媒体割裂其关系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不必须，它不是我生活的必需品。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您是否认为社交媒体对于大学生的学习和生活有积极作用？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当然，我在X站上大学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有一定帮助，但看多了作用也有限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作用很小，都是劝退视频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您是否会在社交媒体上点赞一些争论比较大的言论或图片，而没有经过深刻的思考与判断？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是的，我有时会将整片帖子看完，然后再做评价，但认真思考就不再去做了。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在这个时候我一般不会发言，粗浅了解后就会退出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主动规避一切争论，不参与任何节奏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11. 您是否认为网络道德教育是否有必要对大学生进行？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当然，人在大学阶段正处于培养独立思考和多元化的思维的时期，在这个时候进行网络道德教育是十分有必要的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应该适当有一些活动，但不应是传统的说教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不应该，应该让他们自己体会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您是否接受过网络道德教育？比如校内活动，或者讲座，培训？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参与过很多次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参加过几次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没有。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13. 您是否认为在网上购物时会注意保护个人信息？比如使用虚拟手机号，保密发货之类的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我经常这么做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想起来就注意下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○C.直接买，根本不会在意这些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14. 您是否认为网络游戏对于大学生来说是一种休闲放松方式？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当然，适当游戏有助于放松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我认为应该有更好的方式放松，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15. 您是否认为网络游戏会对大学生的学习和生活造成负面影响？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当然，尤其是在沉迷游戏的时候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不会，我可以控制我自己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不太清楚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16. 您是否认为在网络上评论转发时需要注意保护隐私？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是，我会注意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我喜欢分享生活，不太在意这个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17. 您是否认为网络上的公益活动可以提高大学生的社会责任感？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是的，我认为确实可以。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否，相比实打实的实地公益，这种“虚拟”公益可能无法真正让其有所感触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不太清楚，但有机会就会去做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18. 您是否认为大学生应该在网络上表达自己的意见和看法？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当然，应该直接表达自己的想法而没有任何顾虑。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可以，但是要在经过深思熟虑之后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19. 您是否认为大学生有应该在网络上传播正确的价值观念的义务吗？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○A. 当然，弘扬正确价值观，我辈义不容辞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○B. 友善待人即可，无需刻意去说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○C. 不确定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请简述您对网络道德建设的看法： [填空题]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